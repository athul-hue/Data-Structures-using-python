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D9BD" w14:textId="77777777" w:rsidR="00035358" w:rsidRPr="006177E5" w:rsidRDefault="00000000">
      <w:pPr>
        <w:rPr>
          <w:sz w:val="36"/>
          <w:szCs w:val="36"/>
        </w:rPr>
      </w:pPr>
      <w:r>
        <w:br/>
      </w:r>
      <w:r>
        <w:br/>
      </w:r>
    </w:p>
    <w:p w14:paraId="7014DD02" w14:textId="77777777" w:rsidR="00035358" w:rsidRDefault="00000000">
      <w:pPr>
        <w:jc w:val="center"/>
      </w:pPr>
      <w:r w:rsidRPr="006177E5">
        <w:rPr>
          <w:b/>
          <w:sz w:val="36"/>
          <w:szCs w:val="36"/>
        </w:rPr>
        <w:t>STACK UNDO/REDO CASE STUDY</w:t>
      </w:r>
    </w:p>
    <w:p w14:paraId="6B6F7C27" w14:textId="77777777" w:rsidR="00035358" w:rsidRPr="006177E5" w:rsidRDefault="00000000" w:rsidP="006177E5">
      <w:pPr>
        <w:jc w:val="center"/>
        <w:rPr>
          <w:sz w:val="32"/>
          <w:szCs w:val="32"/>
        </w:rPr>
      </w:pPr>
      <w:r>
        <w:br/>
      </w:r>
      <w:r>
        <w:br/>
      </w:r>
      <w:r w:rsidRPr="006177E5">
        <w:rPr>
          <w:sz w:val="32"/>
          <w:szCs w:val="32"/>
        </w:rPr>
        <w:t>Submitted by:</w:t>
      </w:r>
    </w:p>
    <w:p w14:paraId="2EFAC9B2" w14:textId="77777777" w:rsidR="00035358" w:rsidRPr="006177E5" w:rsidRDefault="00000000" w:rsidP="006177E5">
      <w:pPr>
        <w:jc w:val="center"/>
        <w:rPr>
          <w:sz w:val="32"/>
          <w:szCs w:val="32"/>
        </w:rPr>
      </w:pPr>
      <w:r w:rsidRPr="006177E5">
        <w:rPr>
          <w:sz w:val="32"/>
          <w:szCs w:val="32"/>
        </w:rPr>
        <w:t>AARUSH C S</w:t>
      </w:r>
    </w:p>
    <w:p w14:paraId="6618904C" w14:textId="77777777" w:rsidR="00035358" w:rsidRPr="006177E5" w:rsidRDefault="00000000" w:rsidP="006177E5">
      <w:pPr>
        <w:jc w:val="center"/>
        <w:rPr>
          <w:sz w:val="32"/>
          <w:szCs w:val="32"/>
        </w:rPr>
      </w:pPr>
      <w:r w:rsidRPr="006177E5">
        <w:rPr>
          <w:sz w:val="32"/>
          <w:szCs w:val="32"/>
        </w:rPr>
        <w:t>ATHUL K KOSHY</w:t>
      </w:r>
    </w:p>
    <w:p w14:paraId="57649D42" w14:textId="77777777" w:rsidR="00035358" w:rsidRPr="006177E5" w:rsidRDefault="00000000" w:rsidP="006177E5">
      <w:pPr>
        <w:jc w:val="center"/>
        <w:rPr>
          <w:sz w:val="32"/>
          <w:szCs w:val="32"/>
        </w:rPr>
      </w:pPr>
      <w:r w:rsidRPr="006177E5">
        <w:rPr>
          <w:sz w:val="32"/>
          <w:szCs w:val="32"/>
        </w:rPr>
        <w:t>MOHAMMED RIZWAN PP</w:t>
      </w:r>
    </w:p>
    <w:p w14:paraId="49F1CB29" w14:textId="77777777" w:rsidR="00035358" w:rsidRPr="006177E5" w:rsidRDefault="00000000" w:rsidP="006177E5">
      <w:pPr>
        <w:jc w:val="center"/>
        <w:rPr>
          <w:sz w:val="32"/>
          <w:szCs w:val="32"/>
        </w:rPr>
      </w:pPr>
      <w:r w:rsidRPr="006177E5">
        <w:rPr>
          <w:sz w:val="32"/>
          <w:szCs w:val="32"/>
        </w:rPr>
        <w:t>MOIDEEN NIHAL</w:t>
      </w:r>
    </w:p>
    <w:p w14:paraId="5C0BCA18" w14:textId="77777777" w:rsidR="00035358" w:rsidRPr="006177E5" w:rsidRDefault="00000000" w:rsidP="006177E5">
      <w:pPr>
        <w:jc w:val="center"/>
        <w:rPr>
          <w:sz w:val="32"/>
          <w:szCs w:val="32"/>
        </w:rPr>
      </w:pPr>
      <w:r w:rsidRPr="006177E5">
        <w:rPr>
          <w:sz w:val="32"/>
          <w:szCs w:val="32"/>
        </w:rPr>
        <w:br/>
        <w:t>Course: BCA (Hons) AI</w:t>
      </w:r>
    </w:p>
    <w:p w14:paraId="4B54F1A1" w14:textId="77777777" w:rsidR="00035358" w:rsidRPr="006177E5" w:rsidRDefault="00000000" w:rsidP="006177E5">
      <w:pPr>
        <w:jc w:val="center"/>
        <w:rPr>
          <w:sz w:val="32"/>
          <w:szCs w:val="32"/>
        </w:rPr>
      </w:pPr>
      <w:r w:rsidRPr="006177E5">
        <w:rPr>
          <w:sz w:val="32"/>
          <w:szCs w:val="32"/>
        </w:rPr>
        <w:t>Subject: Data Structures and Algorithms</w:t>
      </w:r>
    </w:p>
    <w:p w14:paraId="14C69172" w14:textId="4B1C249E" w:rsidR="00035358" w:rsidRPr="006177E5" w:rsidRDefault="00035358" w:rsidP="006177E5">
      <w:pPr>
        <w:jc w:val="center"/>
        <w:rPr>
          <w:sz w:val="32"/>
          <w:szCs w:val="32"/>
        </w:rPr>
      </w:pPr>
    </w:p>
    <w:tbl>
      <w:tblPr>
        <w:tblW w:w="0" w:type="auto"/>
        <w:tblLook w:val="04A0" w:firstRow="1" w:lastRow="0" w:firstColumn="1" w:lastColumn="0" w:noHBand="0" w:noVBand="1"/>
      </w:tblPr>
      <w:tblGrid>
        <w:gridCol w:w="8640"/>
      </w:tblGrid>
      <w:tr w:rsidR="00035358" w14:paraId="7A6BA910" w14:textId="77777777">
        <w:tc>
          <w:tcPr>
            <w:tcW w:w="8640" w:type="dxa"/>
          </w:tcPr>
          <w:p w14:paraId="20C681BB" w14:textId="77777777" w:rsidR="00035358" w:rsidRDefault="00035358" w:rsidP="006177E5">
            <w:pPr>
              <w:jc w:val="center"/>
            </w:pPr>
          </w:p>
        </w:tc>
      </w:tr>
    </w:tbl>
    <w:p w14:paraId="0F41CB9E" w14:textId="77777777" w:rsidR="00035358" w:rsidRDefault="00000000">
      <w:r>
        <w:br w:type="page"/>
      </w:r>
    </w:p>
    <w:tbl>
      <w:tblPr>
        <w:tblpPr w:leftFromText="180" w:rightFromText="180" w:vertAnchor="text" w:horzAnchor="margin" w:tblpY="674"/>
        <w:tblW w:w="9408" w:type="dxa"/>
        <w:tblLook w:val="04A0" w:firstRow="1" w:lastRow="0" w:firstColumn="1" w:lastColumn="0" w:noHBand="0" w:noVBand="1"/>
      </w:tblPr>
      <w:tblGrid>
        <w:gridCol w:w="9408"/>
      </w:tblGrid>
      <w:tr w:rsidR="006177E5" w14:paraId="66927ABF" w14:textId="77777777" w:rsidTr="006177E5">
        <w:trPr>
          <w:trHeight w:val="9813"/>
        </w:trPr>
        <w:tc>
          <w:tcPr>
            <w:tcW w:w="9408" w:type="dxa"/>
          </w:tcPr>
          <w:p w14:paraId="2A9E918F" w14:textId="77777777" w:rsidR="006177E5" w:rsidRPr="006177E5" w:rsidRDefault="006177E5" w:rsidP="006177E5">
            <w:pPr>
              <w:pStyle w:val="Heading2"/>
              <w:rPr>
                <w:sz w:val="32"/>
                <w:szCs w:val="32"/>
              </w:rPr>
            </w:pPr>
            <w:r w:rsidRPr="006177E5">
              <w:rPr>
                <w:sz w:val="32"/>
                <w:szCs w:val="32"/>
              </w:rPr>
              <w:lastRenderedPageBreak/>
              <w:t>Case Study Report: Stack-Based Undo/Redo Feature in Text Editors</w:t>
            </w:r>
          </w:p>
          <w:p w14:paraId="2042EA27" w14:textId="77777777" w:rsidR="006177E5" w:rsidRPr="006177E5" w:rsidRDefault="006177E5" w:rsidP="006177E5">
            <w:pPr>
              <w:pStyle w:val="Heading2"/>
              <w:rPr>
                <w:sz w:val="32"/>
                <w:szCs w:val="32"/>
              </w:rPr>
            </w:pPr>
            <w:r w:rsidRPr="006177E5">
              <w:rPr>
                <w:sz w:val="32"/>
                <w:szCs w:val="32"/>
              </w:rPr>
              <w:t>1. Introduction</w:t>
            </w:r>
          </w:p>
          <w:p w14:paraId="421D8D6B" w14:textId="77777777" w:rsidR="006177E5" w:rsidRPr="006177E5" w:rsidRDefault="006177E5" w:rsidP="006177E5">
            <w:pPr>
              <w:rPr>
                <w:sz w:val="32"/>
                <w:szCs w:val="32"/>
              </w:rPr>
            </w:pPr>
            <w:r w:rsidRPr="006177E5">
              <w:rPr>
                <w:sz w:val="32"/>
                <w:szCs w:val="32"/>
              </w:rPr>
              <w:t>In modern text editors, the ability to undo and redo actions plays a crucial role in improving user experience. The undo/redo feature allows users to revert or restore previous changes efficiently, ensuring better control over text modifications.</w:t>
            </w:r>
          </w:p>
          <w:p w14:paraId="02C72501" w14:textId="77777777" w:rsidR="006177E5" w:rsidRPr="006177E5" w:rsidRDefault="006177E5" w:rsidP="006177E5">
            <w:pPr>
              <w:rPr>
                <w:sz w:val="32"/>
                <w:szCs w:val="32"/>
              </w:rPr>
            </w:pPr>
            <w:r w:rsidRPr="006177E5">
              <w:rPr>
                <w:sz w:val="32"/>
                <w:szCs w:val="32"/>
              </w:rPr>
              <w:t>This case study explores the implementation of an Undo/Redo feature using the stack data structure, enabling users to manage text edits effectively.</w:t>
            </w:r>
          </w:p>
          <w:p w14:paraId="2CE356C1" w14:textId="77777777" w:rsidR="006177E5" w:rsidRPr="006177E5" w:rsidRDefault="006177E5" w:rsidP="006177E5">
            <w:pPr>
              <w:pStyle w:val="Heading2"/>
              <w:rPr>
                <w:sz w:val="32"/>
                <w:szCs w:val="32"/>
              </w:rPr>
            </w:pPr>
            <w:r w:rsidRPr="006177E5">
              <w:rPr>
                <w:sz w:val="32"/>
                <w:szCs w:val="32"/>
              </w:rPr>
              <w:t>2. Problem Statement</w:t>
            </w:r>
          </w:p>
          <w:p w14:paraId="2883F738" w14:textId="77777777" w:rsidR="006177E5" w:rsidRPr="006177E5" w:rsidRDefault="006177E5" w:rsidP="006177E5">
            <w:pPr>
              <w:rPr>
                <w:sz w:val="32"/>
                <w:szCs w:val="32"/>
              </w:rPr>
            </w:pPr>
            <w:r w:rsidRPr="006177E5">
              <w:rPr>
                <w:sz w:val="32"/>
                <w:szCs w:val="32"/>
              </w:rPr>
              <w:t>Text editors require an efficient mechanism to track user actions and allow them to undo or redo changes. Traditional methods may lead to inefficiencies in handling multiple operations, increasing memory usage. The challenge is to implement an optimized undo/redo functionality using stacks for quick access to previous states.</w:t>
            </w:r>
          </w:p>
          <w:p w14:paraId="69AFE64C" w14:textId="77777777" w:rsidR="006177E5" w:rsidRPr="006177E5" w:rsidRDefault="006177E5" w:rsidP="006177E5">
            <w:pPr>
              <w:pStyle w:val="Heading2"/>
              <w:rPr>
                <w:sz w:val="32"/>
                <w:szCs w:val="32"/>
              </w:rPr>
            </w:pPr>
            <w:r w:rsidRPr="006177E5">
              <w:rPr>
                <w:sz w:val="32"/>
                <w:szCs w:val="32"/>
              </w:rPr>
              <w:t>3. Objectives</w:t>
            </w:r>
          </w:p>
          <w:p w14:paraId="1C22F257" w14:textId="77777777" w:rsidR="006177E5" w:rsidRPr="006177E5" w:rsidRDefault="006177E5" w:rsidP="006177E5">
            <w:pPr>
              <w:rPr>
                <w:sz w:val="32"/>
                <w:szCs w:val="32"/>
              </w:rPr>
            </w:pPr>
            <w:r w:rsidRPr="006177E5">
              <w:rPr>
                <w:sz w:val="32"/>
                <w:szCs w:val="32"/>
              </w:rPr>
              <w:t>- Implement an undo/redo system using two stacks to manage text changes.</w:t>
            </w:r>
          </w:p>
          <w:p w14:paraId="03B7A955" w14:textId="77777777" w:rsidR="006177E5" w:rsidRPr="006177E5" w:rsidRDefault="006177E5" w:rsidP="006177E5">
            <w:pPr>
              <w:rPr>
                <w:sz w:val="32"/>
                <w:szCs w:val="32"/>
              </w:rPr>
            </w:pPr>
            <w:r w:rsidRPr="006177E5">
              <w:rPr>
                <w:sz w:val="32"/>
                <w:szCs w:val="32"/>
              </w:rPr>
              <w:t>- Provide an intuitive interface for users to perform undo and redo actions efficiently.</w:t>
            </w:r>
          </w:p>
          <w:p w14:paraId="37E7DE6C" w14:textId="77777777" w:rsidR="006177E5" w:rsidRPr="006177E5" w:rsidRDefault="006177E5" w:rsidP="006177E5">
            <w:pPr>
              <w:rPr>
                <w:sz w:val="32"/>
                <w:szCs w:val="32"/>
              </w:rPr>
            </w:pPr>
            <w:r w:rsidRPr="006177E5">
              <w:rPr>
                <w:sz w:val="32"/>
                <w:szCs w:val="32"/>
              </w:rPr>
              <w:t>- Optimize memory usage by removing outdated undo/redo actions when necessary.</w:t>
            </w:r>
          </w:p>
          <w:p w14:paraId="1215BA23" w14:textId="40509B7B" w:rsidR="006177E5" w:rsidRDefault="006177E5" w:rsidP="006177E5"/>
        </w:tc>
      </w:tr>
    </w:tbl>
    <w:p w14:paraId="088CB41F" w14:textId="4B9C602A" w:rsidR="006177E5" w:rsidRDefault="006177E5"/>
    <w:p w14:paraId="5065DFDB" w14:textId="77777777" w:rsidR="006177E5" w:rsidRPr="006177E5" w:rsidRDefault="006177E5" w:rsidP="006177E5">
      <w:pPr>
        <w:pStyle w:val="Heading2"/>
        <w:rPr>
          <w:sz w:val="32"/>
          <w:szCs w:val="32"/>
        </w:rPr>
      </w:pPr>
      <w:r>
        <w:br w:type="page"/>
      </w:r>
      <w:r w:rsidRPr="006177E5">
        <w:rPr>
          <w:sz w:val="32"/>
          <w:szCs w:val="32"/>
        </w:rPr>
        <w:lastRenderedPageBreak/>
        <w:t>4. Literature Review</w:t>
      </w:r>
    </w:p>
    <w:p w14:paraId="6F49BCA2" w14:textId="77777777" w:rsidR="006177E5" w:rsidRPr="006177E5" w:rsidRDefault="006177E5" w:rsidP="006177E5">
      <w:pPr>
        <w:rPr>
          <w:sz w:val="32"/>
          <w:szCs w:val="32"/>
        </w:rPr>
      </w:pPr>
      <w:r w:rsidRPr="006177E5">
        <w:rPr>
          <w:sz w:val="32"/>
          <w:szCs w:val="32"/>
        </w:rPr>
        <w:t>The stack data structure follows Last In, First Out (LIFO) principle, making it ideal for handling undo and redo operations. Previous studies suggest that using two stacks (</w:t>
      </w:r>
      <w:proofErr w:type="spellStart"/>
      <w:r w:rsidRPr="006177E5">
        <w:rPr>
          <w:sz w:val="32"/>
          <w:szCs w:val="32"/>
        </w:rPr>
        <w:t>undoStack</w:t>
      </w:r>
      <w:proofErr w:type="spellEnd"/>
      <w:r w:rsidRPr="006177E5">
        <w:rPr>
          <w:sz w:val="32"/>
          <w:szCs w:val="32"/>
        </w:rPr>
        <w:t xml:space="preserve"> &amp; </w:t>
      </w:r>
      <w:proofErr w:type="spellStart"/>
      <w:r w:rsidRPr="006177E5">
        <w:rPr>
          <w:sz w:val="32"/>
          <w:szCs w:val="32"/>
        </w:rPr>
        <w:t>redoStack</w:t>
      </w:r>
      <w:proofErr w:type="spellEnd"/>
      <w:r w:rsidRPr="006177E5">
        <w:rPr>
          <w:sz w:val="32"/>
          <w:szCs w:val="32"/>
        </w:rPr>
        <w:t>) improves efficiency. Modern text editors such as Microsoft Word and Google Docs implement stack-based approaches for undo/redo functionalities.</w:t>
      </w:r>
    </w:p>
    <w:p w14:paraId="7AD67827" w14:textId="77777777" w:rsidR="006177E5" w:rsidRPr="006177E5" w:rsidRDefault="006177E5" w:rsidP="006177E5">
      <w:pPr>
        <w:pStyle w:val="Heading2"/>
        <w:rPr>
          <w:sz w:val="32"/>
          <w:szCs w:val="32"/>
        </w:rPr>
      </w:pPr>
      <w:r w:rsidRPr="006177E5">
        <w:rPr>
          <w:sz w:val="32"/>
          <w:szCs w:val="32"/>
        </w:rPr>
        <w:t>5. Methodology</w:t>
      </w:r>
    </w:p>
    <w:p w14:paraId="10CC6030" w14:textId="77777777" w:rsidR="006177E5" w:rsidRPr="006177E5" w:rsidRDefault="006177E5" w:rsidP="006177E5">
      <w:pPr>
        <w:rPr>
          <w:sz w:val="32"/>
          <w:szCs w:val="32"/>
        </w:rPr>
      </w:pPr>
      <w:r w:rsidRPr="006177E5">
        <w:rPr>
          <w:sz w:val="32"/>
          <w:szCs w:val="32"/>
        </w:rPr>
        <w:t>Data Structure Used: Two stacks (</w:t>
      </w:r>
      <w:proofErr w:type="spellStart"/>
      <w:r w:rsidRPr="006177E5">
        <w:rPr>
          <w:sz w:val="32"/>
          <w:szCs w:val="32"/>
        </w:rPr>
        <w:t>undoStack</w:t>
      </w:r>
      <w:proofErr w:type="spellEnd"/>
      <w:r w:rsidRPr="006177E5">
        <w:rPr>
          <w:sz w:val="32"/>
          <w:szCs w:val="32"/>
        </w:rPr>
        <w:t xml:space="preserve"> and </w:t>
      </w:r>
      <w:proofErr w:type="spellStart"/>
      <w:r w:rsidRPr="006177E5">
        <w:rPr>
          <w:sz w:val="32"/>
          <w:szCs w:val="32"/>
        </w:rPr>
        <w:t>redoStack</w:t>
      </w:r>
      <w:proofErr w:type="spellEnd"/>
      <w:r w:rsidRPr="006177E5">
        <w:rPr>
          <w:sz w:val="32"/>
          <w:szCs w:val="32"/>
        </w:rPr>
        <w:t>)</w:t>
      </w:r>
    </w:p>
    <w:p w14:paraId="0B92DA32" w14:textId="77777777" w:rsidR="006177E5" w:rsidRPr="006177E5" w:rsidRDefault="006177E5" w:rsidP="006177E5">
      <w:pPr>
        <w:pStyle w:val="Heading3"/>
        <w:rPr>
          <w:sz w:val="32"/>
          <w:szCs w:val="32"/>
        </w:rPr>
      </w:pPr>
      <w:r w:rsidRPr="006177E5">
        <w:rPr>
          <w:sz w:val="32"/>
          <w:szCs w:val="32"/>
        </w:rPr>
        <w:t>Algorithm:</w:t>
      </w:r>
    </w:p>
    <w:p w14:paraId="1BC971F4" w14:textId="77777777" w:rsidR="006177E5" w:rsidRPr="006177E5" w:rsidRDefault="006177E5" w:rsidP="006177E5">
      <w:pPr>
        <w:rPr>
          <w:sz w:val="32"/>
          <w:szCs w:val="32"/>
        </w:rPr>
      </w:pPr>
      <w:r w:rsidRPr="006177E5">
        <w:rPr>
          <w:sz w:val="32"/>
          <w:szCs w:val="32"/>
        </w:rPr>
        <w:t xml:space="preserve">1. When the user types a new text, push the change onto </w:t>
      </w:r>
      <w:proofErr w:type="spellStart"/>
      <w:r w:rsidRPr="006177E5">
        <w:rPr>
          <w:sz w:val="32"/>
          <w:szCs w:val="32"/>
        </w:rPr>
        <w:t>undoStack</w:t>
      </w:r>
      <w:proofErr w:type="spellEnd"/>
      <w:r w:rsidRPr="006177E5">
        <w:rPr>
          <w:sz w:val="32"/>
          <w:szCs w:val="32"/>
        </w:rPr>
        <w:t>.</w:t>
      </w:r>
    </w:p>
    <w:p w14:paraId="1A25638D" w14:textId="77777777" w:rsidR="006177E5" w:rsidRPr="006177E5" w:rsidRDefault="006177E5" w:rsidP="006177E5">
      <w:pPr>
        <w:rPr>
          <w:sz w:val="32"/>
          <w:szCs w:val="32"/>
        </w:rPr>
      </w:pPr>
      <w:r w:rsidRPr="006177E5">
        <w:rPr>
          <w:sz w:val="32"/>
          <w:szCs w:val="32"/>
        </w:rPr>
        <w:t>2. When the user clicks "Undo":</w:t>
      </w:r>
    </w:p>
    <w:p w14:paraId="2768DDC2" w14:textId="77777777" w:rsidR="006177E5" w:rsidRPr="006177E5" w:rsidRDefault="006177E5" w:rsidP="006177E5">
      <w:pPr>
        <w:rPr>
          <w:sz w:val="32"/>
          <w:szCs w:val="32"/>
        </w:rPr>
      </w:pPr>
      <w:r w:rsidRPr="006177E5">
        <w:rPr>
          <w:sz w:val="32"/>
          <w:szCs w:val="32"/>
        </w:rPr>
        <w:t xml:space="preserve">   - Pop the last action from </w:t>
      </w:r>
      <w:proofErr w:type="spellStart"/>
      <w:r w:rsidRPr="006177E5">
        <w:rPr>
          <w:sz w:val="32"/>
          <w:szCs w:val="32"/>
        </w:rPr>
        <w:t>undoStack</w:t>
      </w:r>
      <w:proofErr w:type="spellEnd"/>
      <w:r w:rsidRPr="006177E5">
        <w:rPr>
          <w:sz w:val="32"/>
          <w:szCs w:val="32"/>
        </w:rPr>
        <w:t xml:space="preserve"> and push it onto </w:t>
      </w:r>
      <w:proofErr w:type="spellStart"/>
      <w:r w:rsidRPr="006177E5">
        <w:rPr>
          <w:sz w:val="32"/>
          <w:szCs w:val="32"/>
        </w:rPr>
        <w:t>redoStack</w:t>
      </w:r>
      <w:proofErr w:type="spellEnd"/>
      <w:r w:rsidRPr="006177E5">
        <w:rPr>
          <w:sz w:val="32"/>
          <w:szCs w:val="32"/>
        </w:rPr>
        <w:t>.</w:t>
      </w:r>
    </w:p>
    <w:p w14:paraId="7D102487" w14:textId="77777777" w:rsidR="006177E5" w:rsidRPr="006177E5" w:rsidRDefault="006177E5" w:rsidP="006177E5">
      <w:pPr>
        <w:rPr>
          <w:sz w:val="32"/>
          <w:szCs w:val="32"/>
        </w:rPr>
      </w:pPr>
      <w:r w:rsidRPr="006177E5">
        <w:rPr>
          <w:sz w:val="32"/>
          <w:szCs w:val="32"/>
        </w:rPr>
        <w:t>3. When the user clicks "Redo":</w:t>
      </w:r>
    </w:p>
    <w:p w14:paraId="6F565310" w14:textId="77777777" w:rsidR="006177E5" w:rsidRPr="006177E5" w:rsidRDefault="006177E5" w:rsidP="006177E5">
      <w:pPr>
        <w:rPr>
          <w:sz w:val="32"/>
          <w:szCs w:val="32"/>
        </w:rPr>
      </w:pPr>
      <w:r w:rsidRPr="006177E5">
        <w:rPr>
          <w:sz w:val="32"/>
          <w:szCs w:val="32"/>
        </w:rPr>
        <w:t xml:space="preserve">   - Pop the last action from </w:t>
      </w:r>
      <w:proofErr w:type="spellStart"/>
      <w:r w:rsidRPr="006177E5">
        <w:rPr>
          <w:sz w:val="32"/>
          <w:szCs w:val="32"/>
        </w:rPr>
        <w:t>redoStack</w:t>
      </w:r>
      <w:proofErr w:type="spellEnd"/>
      <w:r w:rsidRPr="006177E5">
        <w:rPr>
          <w:sz w:val="32"/>
          <w:szCs w:val="32"/>
        </w:rPr>
        <w:t xml:space="preserve"> and push it back onto </w:t>
      </w:r>
      <w:proofErr w:type="spellStart"/>
      <w:r w:rsidRPr="006177E5">
        <w:rPr>
          <w:sz w:val="32"/>
          <w:szCs w:val="32"/>
        </w:rPr>
        <w:t>undoStack</w:t>
      </w:r>
      <w:proofErr w:type="spellEnd"/>
      <w:r w:rsidRPr="006177E5">
        <w:rPr>
          <w:sz w:val="32"/>
          <w:szCs w:val="32"/>
        </w:rPr>
        <w:t>.</w:t>
      </w:r>
    </w:p>
    <w:p w14:paraId="4921FC1B" w14:textId="5DBD8F1C" w:rsidR="006177E5" w:rsidRPr="006177E5" w:rsidRDefault="006177E5" w:rsidP="006177E5">
      <w:pPr>
        <w:rPr>
          <w:sz w:val="32"/>
          <w:szCs w:val="32"/>
        </w:rPr>
      </w:pPr>
      <w:r w:rsidRPr="006177E5">
        <w:rPr>
          <w:sz w:val="32"/>
          <w:szCs w:val="32"/>
        </w:rPr>
        <w:t xml:space="preserve">4. If a new change is made after using "Undo", clear </w:t>
      </w:r>
      <w:proofErr w:type="spellStart"/>
      <w:r w:rsidRPr="006177E5">
        <w:rPr>
          <w:sz w:val="32"/>
          <w:szCs w:val="32"/>
        </w:rPr>
        <w:t>redoStack</w:t>
      </w:r>
      <w:proofErr w:type="spellEnd"/>
      <w:r w:rsidRPr="006177E5">
        <w:rPr>
          <w:sz w:val="32"/>
          <w:szCs w:val="32"/>
        </w:rPr>
        <w:t xml:space="preserve"> to maintain consistency</w:t>
      </w:r>
    </w:p>
    <w:p w14:paraId="7F63E29E" w14:textId="77777777" w:rsidR="006177E5" w:rsidRPr="006177E5" w:rsidRDefault="006177E5" w:rsidP="006177E5">
      <w:pPr>
        <w:pStyle w:val="Heading2"/>
        <w:rPr>
          <w:sz w:val="32"/>
          <w:szCs w:val="32"/>
        </w:rPr>
      </w:pPr>
      <w:r w:rsidRPr="006177E5">
        <w:rPr>
          <w:sz w:val="32"/>
          <w:szCs w:val="32"/>
        </w:rPr>
        <w:t>6. Implementation</w:t>
      </w:r>
    </w:p>
    <w:p w14:paraId="35F9B1F3" w14:textId="77777777" w:rsidR="006177E5" w:rsidRPr="006177E5" w:rsidRDefault="006177E5" w:rsidP="006177E5">
      <w:pPr>
        <w:rPr>
          <w:sz w:val="32"/>
          <w:szCs w:val="32"/>
        </w:rPr>
      </w:pPr>
      <w:r w:rsidRPr="006177E5">
        <w:rPr>
          <w:sz w:val="32"/>
          <w:szCs w:val="32"/>
        </w:rPr>
        <w:t>Example Scenario:</w:t>
      </w:r>
      <w:r w:rsidRPr="006177E5">
        <w:rPr>
          <w:sz w:val="32"/>
          <w:szCs w:val="32"/>
        </w:rPr>
        <w:br/>
        <w:t>• User types: 'Hello' → Undo Stack: [Hello], Redo Stack: []</w:t>
      </w:r>
      <w:r w:rsidRPr="006177E5">
        <w:rPr>
          <w:sz w:val="32"/>
          <w:szCs w:val="32"/>
        </w:rPr>
        <w:br/>
        <w:t>• User types: 'World' → Undo Stack: [Hello, World], Redo Stack: []</w:t>
      </w:r>
      <w:r w:rsidRPr="006177E5">
        <w:rPr>
          <w:sz w:val="32"/>
          <w:szCs w:val="32"/>
        </w:rPr>
        <w:br/>
        <w:t>• User clicks 'Undo' → Moves 'World' to the Redo Stack</w:t>
      </w:r>
      <w:r w:rsidRPr="006177E5">
        <w:rPr>
          <w:sz w:val="32"/>
          <w:szCs w:val="32"/>
        </w:rPr>
        <w:br/>
        <w:t>• User clicks 'Redo' → Moves 'World' back to the Undo Stack</w:t>
      </w:r>
    </w:p>
    <w:p w14:paraId="472C8461" w14:textId="77777777" w:rsidR="006177E5" w:rsidRPr="006177E5" w:rsidRDefault="006177E5" w:rsidP="006177E5">
      <w:pPr>
        <w:pStyle w:val="Heading2"/>
        <w:rPr>
          <w:sz w:val="32"/>
          <w:szCs w:val="32"/>
        </w:rPr>
      </w:pPr>
      <w:r w:rsidRPr="006177E5">
        <w:rPr>
          <w:sz w:val="32"/>
          <w:szCs w:val="32"/>
        </w:rPr>
        <w:lastRenderedPageBreak/>
        <w:t>7. Results and Analysis</w:t>
      </w:r>
    </w:p>
    <w:p w14:paraId="11DF538F" w14:textId="77777777" w:rsidR="006177E5" w:rsidRPr="006177E5" w:rsidRDefault="006177E5" w:rsidP="006177E5">
      <w:pPr>
        <w:rPr>
          <w:sz w:val="32"/>
          <w:szCs w:val="32"/>
        </w:rPr>
      </w:pPr>
      <w:r w:rsidRPr="006177E5">
        <w:rPr>
          <w:sz w:val="32"/>
          <w:szCs w:val="32"/>
        </w:rPr>
        <w:t>The implementation successfully enables smooth text editing with undo/redo functionality.</w:t>
      </w:r>
    </w:p>
    <w:p w14:paraId="3F955204" w14:textId="77777777" w:rsidR="006177E5" w:rsidRPr="006177E5" w:rsidRDefault="006177E5" w:rsidP="006177E5">
      <w:pPr>
        <w:rPr>
          <w:sz w:val="32"/>
          <w:szCs w:val="32"/>
        </w:rPr>
      </w:pPr>
      <w:r w:rsidRPr="006177E5">
        <w:rPr>
          <w:sz w:val="32"/>
          <w:szCs w:val="32"/>
        </w:rPr>
        <w:t xml:space="preserve">Stack-based operations ensure </w:t>
      </w:r>
      <w:proofErr w:type="gramStart"/>
      <w:r w:rsidRPr="006177E5">
        <w:rPr>
          <w:sz w:val="32"/>
          <w:szCs w:val="32"/>
        </w:rPr>
        <w:t>O(</w:t>
      </w:r>
      <w:proofErr w:type="gramEnd"/>
      <w:r w:rsidRPr="006177E5">
        <w:rPr>
          <w:sz w:val="32"/>
          <w:szCs w:val="32"/>
        </w:rPr>
        <w:t>1) time complexity for undo and redo actions.</w:t>
      </w:r>
    </w:p>
    <w:p w14:paraId="5E783EB7" w14:textId="77777777" w:rsidR="006177E5" w:rsidRPr="006177E5" w:rsidRDefault="006177E5" w:rsidP="006177E5">
      <w:pPr>
        <w:pStyle w:val="Heading2"/>
        <w:rPr>
          <w:sz w:val="32"/>
          <w:szCs w:val="32"/>
        </w:rPr>
      </w:pPr>
      <w:r w:rsidRPr="006177E5">
        <w:rPr>
          <w:sz w:val="32"/>
          <w:szCs w:val="32"/>
        </w:rPr>
        <w:t>8. Challenges and Solutions</w:t>
      </w:r>
    </w:p>
    <w:p w14:paraId="460AD576" w14:textId="77777777" w:rsidR="006177E5" w:rsidRPr="006177E5" w:rsidRDefault="006177E5" w:rsidP="006177E5">
      <w:pPr>
        <w:rPr>
          <w:sz w:val="32"/>
          <w:szCs w:val="32"/>
        </w:rPr>
      </w:pPr>
      <w:r w:rsidRPr="006177E5">
        <w:rPr>
          <w:sz w:val="32"/>
          <w:szCs w:val="32"/>
        </w:rPr>
        <w:t>- Challenge: Clearing the redo stack when a new edit is made after an undo.</w:t>
      </w:r>
    </w:p>
    <w:p w14:paraId="28ABE7AF" w14:textId="77777777" w:rsidR="006177E5" w:rsidRPr="006177E5" w:rsidRDefault="006177E5" w:rsidP="006177E5">
      <w:pPr>
        <w:rPr>
          <w:sz w:val="32"/>
          <w:szCs w:val="32"/>
        </w:rPr>
      </w:pPr>
      <w:r w:rsidRPr="006177E5">
        <w:rPr>
          <w:sz w:val="32"/>
          <w:szCs w:val="32"/>
        </w:rPr>
        <w:t xml:space="preserve">  Solution: Implement logic to clear </w:t>
      </w:r>
      <w:proofErr w:type="spellStart"/>
      <w:r w:rsidRPr="006177E5">
        <w:rPr>
          <w:sz w:val="32"/>
          <w:szCs w:val="32"/>
        </w:rPr>
        <w:t>redoStack</w:t>
      </w:r>
      <w:proofErr w:type="spellEnd"/>
      <w:r w:rsidRPr="006177E5">
        <w:rPr>
          <w:sz w:val="32"/>
          <w:szCs w:val="32"/>
        </w:rPr>
        <w:t xml:space="preserve"> after a new action.</w:t>
      </w:r>
    </w:p>
    <w:p w14:paraId="65E3F9EA" w14:textId="77777777" w:rsidR="006177E5" w:rsidRPr="006177E5" w:rsidRDefault="006177E5" w:rsidP="006177E5">
      <w:pPr>
        <w:pStyle w:val="Heading2"/>
        <w:rPr>
          <w:sz w:val="32"/>
          <w:szCs w:val="32"/>
        </w:rPr>
      </w:pPr>
      <w:r w:rsidRPr="006177E5">
        <w:rPr>
          <w:sz w:val="32"/>
          <w:szCs w:val="32"/>
        </w:rPr>
        <w:t>9. Conclusion</w:t>
      </w:r>
    </w:p>
    <w:p w14:paraId="75F781F0" w14:textId="77777777" w:rsidR="006177E5" w:rsidRPr="006177E5" w:rsidRDefault="006177E5" w:rsidP="006177E5">
      <w:pPr>
        <w:rPr>
          <w:sz w:val="32"/>
          <w:szCs w:val="32"/>
        </w:rPr>
      </w:pPr>
      <w:r w:rsidRPr="006177E5">
        <w:rPr>
          <w:sz w:val="32"/>
          <w:szCs w:val="32"/>
        </w:rPr>
        <w:t>The stack-based undo/redo system is an efficient way to manage text modifications in editors.</w:t>
      </w:r>
    </w:p>
    <w:p w14:paraId="3340BEA9" w14:textId="77777777" w:rsidR="006177E5" w:rsidRPr="006177E5" w:rsidRDefault="006177E5" w:rsidP="006177E5">
      <w:pPr>
        <w:pStyle w:val="Heading2"/>
        <w:rPr>
          <w:sz w:val="32"/>
          <w:szCs w:val="32"/>
        </w:rPr>
      </w:pPr>
      <w:r w:rsidRPr="006177E5">
        <w:rPr>
          <w:sz w:val="32"/>
          <w:szCs w:val="32"/>
        </w:rPr>
        <w:t>10. References</w:t>
      </w:r>
    </w:p>
    <w:p w14:paraId="55DF3794" w14:textId="77777777" w:rsidR="006177E5" w:rsidRPr="006177E5" w:rsidRDefault="006177E5" w:rsidP="006177E5">
      <w:pPr>
        <w:rPr>
          <w:sz w:val="32"/>
          <w:szCs w:val="32"/>
        </w:rPr>
      </w:pPr>
      <w:r w:rsidRPr="006177E5">
        <w:rPr>
          <w:sz w:val="32"/>
          <w:szCs w:val="32"/>
        </w:rPr>
        <w:t>"Data Structures and Algorithms in Python" – Michael T. Goodrich</w:t>
      </w:r>
    </w:p>
    <w:p w14:paraId="6F640EF7" w14:textId="77777777" w:rsidR="006177E5" w:rsidRPr="006177E5" w:rsidRDefault="006177E5" w:rsidP="006177E5">
      <w:pPr>
        <w:rPr>
          <w:sz w:val="32"/>
          <w:szCs w:val="32"/>
        </w:rPr>
      </w:pPr>
      <w:r w:rsidRPr="006177E5">
        <w:rPr>
          <w:sz w:val="32"/>
          <w:szCs w:val="32"/>
        </w:rPr>
        <w:t>Google Docs Developer Documentation on Undo/Redo Management</w:t>
      </w:r>
    </w:p>
    <w:p w14:paraId="5576DA2A" w14:textId="77777777" w:rsidR="00035358" w:rsidRDefault="00035358"/>
    <w:sectPr w:rsidR="00035358" w:rsidSect="0061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190958">
    <w:abstractNumId w:val="8"/>
  </w:num>
  <w:num w:numId="2" w16cid:durableId="1130319956">
    <w:abstractNumId w:val="6"/>
  </w:num>
  <w:num w:numId="3" w16cid:durableId="487131396">
    <w:abstractNumId w:val="5"/>
  </w:num>
  <w:num w:numId="4" w16cid:durableId="1627657209">
    <w:abstractNumId w:val="4"/>
  </w:num>
  <w:num w:numId="5" w16cid:durableId="770471912">
    <w:abstractNumId w:val="7"/>
  </w:num>
  <w:num w:numId="6" w16cid:durableId="1501047478">
    <w:abstractNumId w:val="3"/>
  </w:num>
  <w:num w:numId="7" w16cid:durableId="1632326224">
    <w:abstractNumId w:val="2"/>
  </w:num>
  <w:num w:numId="8" w16cid:durableId="1076364467">
    <w:abstractNumId w:val="1"/>
  </w:num>
  <w:num w:numId="9" w16cid:durableId="168278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358"/>
    <w:rsid w:val="0006063C"/>
    <w:rsid w:val="0015074B"/>
    <w:rsid w:val="0029639D"/>
    <w:rsid w:val="00326F90"/>
    <w:rsid w:val="006177E5"/>
    <w:rsid w:val="00AA1D8D"/>
    <w:rsid w:val="00B47730"/>
    <w:rsid w:val="00C924A6"/>
    <w:rsid w:val="00CB0664"/>
    <w:rsid w:val="00D37CD7"/>
    <w:rsid w:val="00D940C4"/>
    <w:rsid w:val="00F301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DF1D1"/>
  <w14:defaultImageDpi w14:val="300"/>
  <w15:docId w15:val="{C5091912-5151-43D8-A885-67C5DF18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AARUSH CS</cp:lastModifiedBy>
  <cp:revision>2</cp:revision>
  <dcterms:created xsi:type="dcterms:W3CDTF">2025-03-25T05:06:00Z</dcterms:created>
  <dcterms:modified xsi:type="dcterms:W3CDTF">2025-03-25T05:06:00Z</dcterms:modified>
  <cp:category/>
</cp:coreProperties>
</file>